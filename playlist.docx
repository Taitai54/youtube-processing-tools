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YouTube Playlist</w:t>
      </w:r>
    </w:p>
    <w:p>
      <w:pPr>
        <w:pStyle w:val="Heading1"/>
      </w:pPr>
      <w:r>
        <w:t>5 GENIUS AI Tools You Need To Try Today!</w:t>
      </w:r>
    </w:p>
    <w:p>
      <w:r>
        <w:t>URL: https://www.youtube.com/watch?v=P8pXXVh6fyw</w:t>
      </w:r>
    </w:p>
    <w:p/>
    <w:p>
      <w:pPr>
        <w:pStyle w:val="Heading1"/>
      </w:pPr>
      <w:r>
        <w:t>I Tried 200+ No Code Tools - Here Are The Best For 2024</w:t>
      </w:r>
    </w:p>
    <w:p>
      <w:r>
        <w:t>URL: https://www.youtube.com/watch?v=lwnTq69Medg</w:t>
      </w:r>
    </w:p>
    <w:p/>
    <w:p>
      <w:pPr>
        <w:pStyle w:val="Heading1"/>
      </w:pPr>
      <w:r>
        <w:t>5 Actual Free Logo Maker Websites</w:t>
      </w:r>
    </w:p>
    <w:p>
      <w:r>
        <w:t>URL: https://www.youtube.com/watch?v=lExJyHt6Yms</w:t>
      </w:r>
    </w:p>
    <w:p/>
    <w:p>
      <w:pPr>
        <w:pStyle w:val="Heading1"/>
      </w:pPr>
      <w:r>
        <w:t>I Was Wrong About AI Video...</w:t>
      </w:r>
    </w:p>
    <w:p>
      <w:r>
        <w:t>URL: https://www.youtube.com/watch?v=UTziRyMzkO0</w:t>
      </w:r>
    </w:p>
    <w:p/>
    <w:p>
      <w:pPr>
        <w:pStyle w:val="Heading1"/>
      </w:pPr>
      <w:r>
        <w:t>GOOGLE BUSINESS PROFILE SEO TUTORIAL - (The Fastest Way to Rank N#1 on Google maps in 2024)</w:t>
      </w:r>
    </w:p>
    <w:p>
      <w:r>
        <w:t>URL: https://www.youtube.com/watch?v=qtbHiMAcPDI</w:t>
      </w:r>
    </w:p>
    <w:p/>
    <w:p>
      <w:pPr>
        <w:pStyle w:val="Heading1"/>
      </w:pPr>
      <w:r>
        <w:t>15 Genius Canva Hacks In Under 10 Minutes</w:t>
      </w:r>
    </w:p>
    <w:p>
      <w:r>
        <w:t>URL: https://www.youtube.com/watch?v=nch2NObpZSg</w:t>
      </w:r>
    </w:p>
    <w:p/>
    <w:p>
      <w:pPr>
        <w:pStyle w:val="Heading1"/>
      </w:pPr>
      <w:r>
        <w:t>6 Best No-Code MOBILE APP Builders For 2024 (Build Native Apps WITHOUT CODING)</w:t>
      </w:r>
    </w:p>
    <w:p>
      <w:r>
        <w:t>URL: https://www.youtube.com/watch?v=JEDaxzM0mwI</w:t>
      </w:r>
    </w:p>
    <w:p/>
    <w:p>
      <w:pPr>
        <w:pStyle w:val="Heading1"/>
      </w:pPr>
      <w:r>
        <w:t>This Was an Insane Week for AI Use Cases</w:t>
      </w:r>
    </w:p>
    <w:p>
      <w:r>
        <w:t>URL: https://www.youtube.com/watch?v=OVvTEfO7zUc</w:t>
      </w:r>
    </w:p>
    <w:p/>
    <w:p>
      <w:pPr>
        <w:pStyle w:val="Heading1"/>
      </w:pPr>
      <w:r>
        <w:t>I Tried The Easiest AI Side Hustle For 30 Days</w:t>
      </w:r>
    </w:p>
    <w:p>
      <w:r>
        <w:t>URL: https://www.youtube.com/watch?v=ZDG2XMOcOXo</w:t>
      </w:r>
    </w:p>
    <w:p/>
    <w:p>
      <w:pPr>
        <w:pStyle w:val="Heading1"/>
      </w:pPr>
      <w:r>
        <w:t>9 AI Tools That Doubled My Productivity</w:t>
      </w:r>
    </w:p>
    <w:p>
      <w:r>
        <w:t>URL: https://www.youtube.com/watch?v=xqtmE1DVz-U</w:t>
      </w:r>
    </w:p>
    <w:p/>
    <w:p>
      <w:pPr>
        <w:pStyle w:val="Heading1"/>
      </w:pPr>
      <w:r>
        <w:t>18 AI Tools EVERY Entrepreneur Should Be Using</w:t>
      </w:r>
    </w:p>
    <w:p>
      <w:r>
        <w:t>URL: https://www.youtube.com/watch?v=IZhmXf9xvC0</w:t>
      </w:r>
    </w:p>
    <w:p/>
    <w:p>
      <w:pPr>
        <w:pStyle w:val="Heading1"/>
      </w:pPr>
      <w:r>
        <w:t>GPT Crawler - Powerful Website Scraping with No Code</w:t>
      </w:r>
    </w:p>
    <w:p>
      <w:r>
        <w:t>URL: https://www.youtube.com/watch?v=DjAW3GgpZE0</w:t>
      </w:r>
    </w:p>
    <w:p/>
    <w:p>
      <w:pPr>
        <w:pStyle w:val="Heading1"/>
      </w:pPr>
      <w:r>
        <w:t>How To Use Research Rabbit - Effortlessly Explore Literature for FREE!</w:t>
      </w:r>
    </w:p>
    <w:p>
      <w:r>
        <w:t>URL: https://www.youtube.com/watch?v=phWqcGcxeE4</w:t>
      </w:r>
    </w:p>
    <w:p/>
    <w:p>
      <w:pPr>
        <w:pStyle w:val="Heading1"/>
      </w:pPr>
      <w:r>
        <w:t>I Made 600+ Landing Pages (4 Secrets To Double Your Sales)</w:t>
      </w:r>
    </w:p>
    <w:p>
      <w:r>
        <w:t>URL: https://www.youtube.com/watch?v=lWSwrBGPkoI</w:t>
      </w:r>
    </w:p>
    <w:p/>
    <w:p>
      <w:pPr>
        <w:pStyle w:val="Heading1"/>
      </w:pPr>
      <w:r>
        <w:t>How ChatGPT Can Help You Create Complex Use Case Diagrams (Beware Analysts!)</w:t>
      </w:r>
    </w:p>
    <w:p>
      <w:r>
        <w:t>URL: https://www.youtube.com/watch?v=TPyD9JchHKA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